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theory of relativity was proposed by Einstein. It revolutionized physics.</w:t>
      </w:r>
    </w:p>
    <w:p>
      <w:r>
        <w:t>Recent studies in machine learning show promising results in natural language processing.</w:t>
      </w:r>
    </w:p>
    <w:p>
      <w:r>
        <w:t>This is another sentence about computer science and artificial intelligence.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